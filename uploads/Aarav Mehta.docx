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</w:r>
    </w:p>
    <w:p>
      <w:r>
        <w:t>Email: john.doe@example.com</w:t>
      </w:r>
    </w:p>
    <w:p>
      <w:r>
        <w:t>Phone: 123-456-7890</w:t>
      </w:r>
    </w:p>
    <w:p/>
    <w:p>
      <w:r>
        <w:t>Summary:</w:t>
      </w:r>
    </w:p>
    <w:p>
      <w:r>
        <w:t>Data Scientist with 3+ years of experience in building machine learning models, data analysis, and data visualization. Proficient in Python, SQL, and cloud platforms.</w:t>
      </w:r>
    </w:p>
    <w:p/>
    <w:p>
      <w:r>
        <w:t>Skills:</w:t>
      </w:r>
    </w:p>
    <w:p>
      <w:r>
        <w:t>- Python</w:t>
      </w:r>
    </w:p>
    <w:p>
      <w:r>
        <w:t>- Machine Learning</w:t>
      </w:r>
    </w:p>
    <w:p>
      <w:r>
        <w:t>- Data Visualization</w:t>
      </w:r>
    </w:p>
    <w:p>
      <w:r>
        <w:t>- SQL</w:t>
      </w:r>
    </w:p>
    <w:p>
      <w:r>
        <w:t>- AWS</w:t>
      </w:r>
    </w:p>
    <w:p>
      <w:r>
        <w:t>- Pandas, NumPy, Scikit-learn</w:t>
      </w:r>
    </w:p>
    <w:p/>
    <w:p>
      <w:r>
        <w:t>Experience:</w:t>
      </w:r>
    </w:p>
    <w:p>
      <w:r>
        <w:t>Data Scientist at ABC Corp (2020-Present)</w:t>
      </w:r>
    </w:p>
    <w:p>
      <w:r>
        <w:t>- Built predictive models for customer churn using Random Forest and XGBoost.</w:t>
      </w:r>
    </w:p>
    <w:p>
      <w:r>
        <w:t>- Automated data pipelines using Airflow and Python scripts.</w:t>
      </w:r>
    </w:p>
    <w:p/>
    <w:p>
      <w:r>
        <w:t>Education:</w:t>
      </w:r>
    </w:p>
    <w:p>
      <w:r>
        <w:t>M.S. in Data Science, XYZ University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