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Jane Smith</w:t>
      </w:r>
    </w:p>
    <w:p>
      <w:r>
        <w:t>Email: jane.smith@example.com</w:t>
      </w:r>
    </w:p>
    <w:p>
      <w:r>
        <w:t>Phone: 987-654-3210</w:t>
      </w:r>
    </w:p>
    <w:p/>
    <w:p>
      <w:r>
        <w:t>Summary:</w:t>
      </w:r>
    </w:p>
    <w:p>
      <w:r>
        <w:t>Versatile Data Analyst transitioning to a Data Scientist role. Skilled in Python, data wrangling, and ML algorithms. Passionate about solving real-world problems through data.</w:t>
      </w:r>
    </w:p>
    <w:p/>
    <w:p>
      <w:r>
        <w:t>Skills:</w:t>
      </w:r>
    </w:p>
    <w:p>
      <w:r>
        <w:t>- Python</w:t>
      </w:r>
    </w:p>
    <w:p>
      <w:r>
        <w:t>- Data Wrangling</w:t>
      </w:r>
    </w:p>
    <w:p>
      <w:r>
        <w:t>- Regression Analysis</w:t>
      </w:r>
    </w:p>
    <w:p>
      <w:r>
        <w:t>- Tableau</w:t>
      </w:r>
    </w:p>
    <w:p>
      <w:r>
        <w:t>- SQL</w:t>
      </w:r>
    </w:p>
    <w:p/>
    <w:p>
      <w:r>
        <w:t>Experience:</w:t>
      </w:r>
    </w:p>
    <w:p>
      <w:r>
        <w:t>Data Analyst at XYZ Analytics (2019-2023)</w:t>
      </w:r>
    </w:p>
    <w:p>
      <w:r>
        <w:t>- Conducted customer segmentation using KMeans.</w:t>
      </w:r>
    </w:p>
    <w:p>
      <w:r>
        <w:t>- Developed interactive dashboards in Tableau for sales insights.</w:t>
      </w:r>
    </w:p>
    <w:p/>
    <w:p>
      <w:r>
        <w:t>Education:</w:t>
      </w:r>
    </w:p>
    <w:p>
      <w:r>
        <w:t>B.S. in Statistics, ABC College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