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Mike Johnson</w:t>
      </w:r>
    </w:p>
    <w:p>
      <w:r>
        <w:t>Email: mike.johnson@example.com</w:t>
      </w:r>
    </w:p>
    <w:p>
      <w:r>
        <w:t>Phone: 555-666-7777</w:t>
      </w:r>
    </w:p>
    <w:p/>
    <w:p>
      <w:r>
        <w:t>Summary:</w:t>
      </w:r>
    </w:p>
    <w:p>
      <w:r>
        <w:t>Data Scientist with a strong foundation in mathematics and programming. Specialized in NLP and deep learning models.</w:t>
      </w:r>
    </w:p>
    <w:p/>
    <w:p>
      <w:r>
        <w:t>Skills:</w:t>
      </w:r>
    </w:p>
    <w:p>
      <w:r>
        <w:t>- Python</w:t>
      </w:r>
    </w:p>
    <w:p>
      <w:r>
        <w:t>- TensorFlow, Keras</w:t>
      </w:r>
    </w:p>
    <w:p>
      <w:r>
        <w:t>- NLP</w:t>
      </w:r>
    </w:p>
    <w:p>
      <w:r>
        <w:t>- Deep Learning</w:t>
      </w:r>
    </w:p>
    <w:p>
      <w:r>
        <w:t>- Data Cleaning</w:t>
      </w:r>
    </w:p>
    <w:p>
      <w:r>
        <w:t>- Git</w:t>
      </w:r>
    </w:p>
    <w:p/>
    <w:p>
      <w:r>
        <w:t>Experience:</w:t>
      </w:r>
    </w:p>
    <w:p>
      <w:r>
        <w:t>AI Engineer at SmartTech (2021-Present)</w:t>
      </w:r>
    </w:p>
    <w:p>
      <w:r>
        <w:t>- Developed NLP models for chatbots using LSTM and BERT.</w:t>
      </w:r>
    </w:p>
    <w:p>
      <w:r>
        <w:t>- Improved model accuracy by 15% through hyperparameter tuning.</w:t>
      </w:r>
    </w:p>
    <w:p/>
    <w:p>
      <w:r>
        <w:t>Education:</w:t>
      </w:r>
    </w:p>
    <w:p>
      <w:r>
        <w:t>M.Tech in Artificial Intelligence, LMN Institute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