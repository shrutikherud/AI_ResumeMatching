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Carlos Rivera</w:t>
      </w:r>
    </w:p>
    <w:p>
      <w:r>
        <w:t>Email: carlos.rivera@example.com</w:t>
      </w:r>
    </w:p>
    <w:p>
      <w:r>
        <w:t>Phone: 789-123-4560</w:t>
      </w:r>
    </w:p>
    <w:p/>
    <w:p>
      <w:r>
        <w:t>Summary:</w:t>
      </w:r>
    </w:p>
    <w:p>
      <w:r>
        <w:t>Data Scientist with a passion for using data to drive decisions. Experienced in time series forecasting and model deployment.</w:t>
      </w:r>
    </w:p>
    <w:p/>
    <w:p>
      <w:r>
        <w:t>Skills:</w:t>
      </w:r>
    </w:p>
    <w:p>
      <w:r>
        <w:t>- Python</w:t>
      </w:r>
    </w:p>
    <w:p>
      <w:r>
        <w:t>- Time Series Analysis</w:t>
      </w:r>
    </w:p>
    <w:p>
      <w:r>
        <w:t>- Flask, Docker</w:t>
      </w:r>
    </w:p>
    <w:p>
      <w:r>
        <w:t>- SQL, NoSQL</w:t>
      </w:r>
    </w:p>
    <w:p>
      <w:r>
        <w:t>- BigQuery</w:t>
      </w:r>
    </w:p>
    <w:p/>
    <w:p>
      <w:r>
        <w:t>Experience:</w:t>
      </w:r>
    </w:p>
    <w:p>
      <w:r>
        <w:t>Data Scientist at RetailTech (2019-Present)</w:t>
      </w:r>
    </w:p>
    <w:p>
      <w:r>
        <w:t>- Built sales forecasting models using ARIMA and Prophet.</w:t>
      </w:r>
    </w:p>
    <w:p>
      <w:r>
        <w:t>- Deployed models to production using Flask APIs and Docker.</w:t>
      </w:r>
    </w:p>
    <w:p/>
    <w:p>
      <w:r>
        <w:t>Education:</w:t>
      </w:r>
    </w:p>
    <w:p>
      <w:r>
        <w:t>M.S. in Computer Science, GHI Institute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